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48"/>
        </w:rPr>
        <w:t xml:space="preserve">SAP Integration Suite </w:t>
        <w:br/>
        <w:t>Cloud Integration - Technical Specification</w:t>
        <w:br/>
        <w:t xml:space="preserve"> iFlow Name : EDI_850_TO_IDOC_1809_ORDERS</w:t>
      </w:r>
    </w:p>
    <w:p>
      <w:pPr>
        <w:jc w:val="center"/>
      </w:pPr>
      <w:r>
        <w:rPr>
          <w:b w:val="0"/>
          <w:i w:val="0"/>
          <w:sz w:val="24"/>
        </w:rPr>
        <w:t>Version: 1.0</w:t>
      </w:r>
    </w:p>
    <w:p>
      <w:pPr>
        <w:jc w:val="center"/>
      </w:pPr>
      <w:r>
        <w:rPr>
          <w:b w:val="0"/>
          <w:i w:val="0"/>
          <w:sz w:val="24"/>
        </w:rPr>
        <w:t>Author: Generated by AI</w:t>
      </w:r>
    </w:p>
    <w:p>
      <w:pPr>
        <w:jc w:val="center"/>
      </w:pPr>
      <w:r>
        <w:rPr>
          <w:b w:val="0"/>
          <w:i w:val="0"/>
          <w:sz w:val="24"/>
        </w:rPr>
        <w:t>Date: 2025-10-24</w:t>
      </w:r>
    </w:p>
    <w:p>
      <w:r>
        <w:br w:type="page"/>
      </w:r>
    </w:p>
    <w:p>
      <w:pPr>
        <w:pStyle w:val="Heading1"/>
      </w:pPr>
      <w:r>
        <w:t>Table of Contents</w:t>
      </w:r>
    </w:p>
    <w:p>
      <w:r>
        <w:rPr>
          <w:b w:val="0"/>
          <w:i w:val="0"/>
          <w:sz w:val="24"/>
        </w:rPr>
        <w:t>1. Change History</w:t>
      </w:r>
    </w:p>
    <w:p>
      <w:r>
        <w:rPr>
          <w:b w:val="0"/>
          <w:i w:val="0"/>
          <w:sz w:val="24"/>
        </w:rPr>
        <w:t>2. Overview</w:t>
      </w:r>
    </w:p>
    <w:p>
      <w:r>
        <w:rPr>
          <w:b w:val="0"/>
          <w:i w:val="0"/>
          <w:sz w:val="24"/>
        </w:rPr>
        <w:t>3. High level iFlow Design</w:t>
      </w:r>
    </w:p>
    <w:p>
      <w:r>
        <w:rPr>
          <w:b w:val="0"/>
          <w:i w:val="0"/>
          <w:sz w:val="24"/>
        </w:rPr>
        <w:t>4. Message Flow</w:t>
      </w:r>
    </w:p>
    <w:p>
      <w:r>
        <w:rPr>
          <w:b w:val="0"/>
          <w:i w:val="0"/>
          <w:sz w:val="24"/>
        </w:rPr>
        <w:t>5. Technical Description</w:t>
      </w:r>
    </w:p>
    <w:p>
      <w:r>
        <w:rPr>
          <w:b w:val="0"/>
          <w:i w:val="0"/>
          <w:sz w:val="24"/>
        </w:rPr>
        <w:t>5.1. Main Integration Process</w:t>
      </w:r>
    </w:p>
    <w:p>
      <w:r>
        <w:rPr>
          <w:b w:val="0"/>
          <w:i w:val="0"/>
          <w:sz w:val="24"/>
        </w:rPr>
        <w:t>5.2. Local Integration Process</w:t>
      </w:r>
    </w:p>
    <w:p>
      <w:r>
        <w:rPr>
          <w:b w:val="0"/>
          <w:i w:val="0"/>
          <w:sz w:val="24"/>
        </w:rPr>
        <w:t>5.3. Sender</w:t>
      </w:r>
    </w:p>
    <w:p>
      <w:r>
        <w:rPr>
          <w:b w:val="0"/>
          <w:i w:val="0"/>
          <w:sz w:val="24"/>
        </w:rPr>
        <w:t>5.4. Receiver</w:t>
      </w:r>
    </w:p>
    <w:p>
      <w:r>
        <w:rPr>
          <w:b w:val="0"/>
          <w:i w:val="0"/>
          <w:sz w:val="24"/>
        </w:rPr>
        <w:t>5.5. Mappings</w:t>
      </w:r>
    </w:p>
    <w:p>
      <w:r>
        <w:rPr>
          <w:b w:val="0"/>
          <w:i w:val="0"/>
          <w:sz w:val="24"/>
        </w:rPr>
        <w:t>5.6. Security</w:t>
      </w:r>
    </w:p>
    <w:p>
      <w:r>
        <w:rPr>
          <w:b w:val="0"/>
          <w:i w:val="0"/>
          <w:sz w:val="24"/>
        </w:rPr>
        <w:t>5.7. Groovy Scripts</w:t>
      </w:r>
    </w:p>
    <w:p>
      <w:r>
        <w:rPr>
          <w:b w:val="0"/>
          <w:i w:val="0"/>
          <w:sz w:val="24"/>
        </w:rPr>
        <w:t>5.8. Error Handling &amp; Logging</w:t>
      </w:r>
    </w:p>
    <w:p>
      <w:r>
        <w:rPr>
          <w:b w:val="0"/>
          <w:i w:val="0"/>
          <w:sz w:val="24"/>
        </w:rPr>
        <w:t>6. Version and Metadata</w:t>
      </w:r>
    </w:p>
    <w:p>
      <w:r>
        <w:rPr>
          <w:b w:val="0"/>
          <w:i w:val="0"/>
          <w:sz w:val="24"/>
        </w:rPr>
        <w:t>7. Appendix</w:t>
      </w:r>
    </w:p>
    <w:p>
      <w:r>
        <w:br w:type="page"/>
      </w:r>
    </w:p>
    <w:p>
      <w:pPr>
        <w:pStyle w:val="Heading1"/>
      </w:pPr>
      <w:r>
        <w:t>1. Change History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color w:val="003366"/>
              </w:rPr>
              <w:t>Version</w:t>
            </w:r>
          </w:p>
        </w:tc>
        <w:tc>
          <w:tcPr>
            <w:tcW w:type="dxa" w:w="2160"/>
          </w:tcPr>
          <w:p>
            <w:r>
              <w:rPr>
                <w:b/>
                <w:color w:val="003366"/>
              </w:rPr>
              <w:t>Date</w:t>
            </w:r>
          </w:p>
        </w:tc>
        <w:tc>
          <w:tcPr>
            <w:tcW w:type="dxa" w:w="2160"/>
          </w:tcPr>
          <w:p>
            <w:r>
              <w:rPr>
                <w:b/>
                <w:color w:val="003366"/>
              </w:rPr>
              <w:t>Author</w:t>
            </w:r>
          </w:p>
        </w:tc>
        <w:tc>
          <w:tcPr>
            <w:tcW w:type="dxa" w:w="2160"/>
          </w:tcPr>
          <w:p>
            <w:r>
              <w:rPr>
                <w:b/>
                <w:color w:val="003366"/>
              </w:rPr>
              <w:t>Description</w:t>
            </w:r>
          </w:p>
        </w:tc>
      </w:tr>
      <w:tr>
        <w:tc>
          <w:tcPr>
            <w:tcW w:type="dxa" w:w="2160"/>
          </w:tcPr>
          <w:p>
            <w:r>
              <w:t>1.0</w:t>
            </w:r>
          </w:p>
        </w:tc>
        <w:tc>
          <w:tcPr>
            <w:tcW w:type="dxa" w:w="2160"/>
          </w:tcPr>
          <w:p>
            <w:r>
              <w:t>2025-10-24</w:t>
            </w:r>
          </w:p>
        </w:tc>
        <w:tc>
          <w:tcPr>
            <w:tcW w:type="dxa" w:w="2160"/>
          </w:tcPr>
          <w:p>
            <w:r>
              <w:t>Generated by AI</w:t>
            </w:r>
          </w:p>
        </w:tc>
        <w:tc>
          <w:tcPr>
            <w:tcW w:type="dxa" w:w="2160"/>
          </w:tcPr>
          <w:p>
            <w:r>
              <w:t>Initial version</w:t>
            </w:r>
          </w:p>
        </w:tc>
      </w:tr>
    </w:tbl>
    <w:p>
      <w:r>
        <w:br w:type="page"/>
      </w:r>
    </w:p>
    <w:p>
      <w:pPr>
        <w:pStyle w:val="Heading1"/>
      </w:pPr>
      <w:r>
        <w:t>2. Overview</w:t>
      </w:r>
    </w:p>
    <w:p>
      <w:r>
        <w:rPr>
          <w:b w:val="0"/>
          <w:i w:val="0"/>
          <w:sz w:val="24"/>
        </w:rPr>
        <w:t>This technical specification document for the EDI_850_TO_IDOC_1809_ORDERS iFlow serves as a comprehensive reference for understanding the integration's configuration and runtime behavior. It outlines key properties such as namespace mappings, HTTP session handling, logging levels, and security configurations like CORS enablement and authentication settings. The document details the participating endpoints (Sender and Receiver) and the message flow configuration. Specifically, it provides information about the IDOC adapter being used, including its transport protocol, message protocol, and associated versions.  Finally, it captures the component versions and variant URIs, enabling accurate deployment and troubleshooting of the iFlow.</w:t>
        <w:br/>
      </w:r>
    </w:p>
    <w:p>
      <w:pPr>
        <w:pStyle w:val="Heading1"/>
      </w:pPr>
      <w:r>
        <w:t>3. High level iFlow Design</w:t>
      </w:r>
    </w:p>
    <w:p>
      <w:r>
        <w:rPr>
          <w:b w:val="0"/>
          <w:i w:val="0"/>
          <w:sz w:val="24"/>
        </w:rPr>
        <w:t>The EDI_850_TO_IDOC_1809_ORDERS iFlow processes an EDI 850 Purchase Order message. The iFlow starts with a `Start` event, then enriches the message with the Content Modifier with fixed EDI content. Next, the EDI message is converted to XML using the EDI to XML Converter, utilizing the `ASC-X12_850_004010.xsd` schema. The XML message is then transformed using the `MM.mmap` message mapping. Finally, the transformed message is sent to the `End` event.</w:t>
        <w:br/>
      </w:r>
    </w:p>
    <w:p>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bpmn_diagram.png"/>
                    <pic:cNvPicPr/>
                  </pic:nvPicPr>
                  <pic:blipFill>
                    <a:blip r:embed="rId11"/>
                    <a:stretch>
                      <a:fillRect/>
                    </a:stretch>
                  </pic:blipFill>
                  <pic:spPr>
                    <a:xfrm>
                      <a:off x="0" y="0"/>
                      <a:ext cx="5486400" cy="1828800"/>
                    </a:xfrm>
                    <a:prstGeom prst="rect"/>
                  </pic:spPr>
                </pic:pic>
              </a:graphicData>
            </a:graphic>
          </wp:inline>
        </w:drawing>
      </w:r>
    </w:p>
    <w:p>
      <w:pPr>
        <w:jc w:val="center"/>
      </w:pPr>
      <w:r>
        <w:rPr>
          <w:b w:val="0"/>
          <w:i w:val="0"/>
          <w:sz w:val="24"/>
        </w:rPr>
        <w:t>Figure: High level BPMN iFlow message and sequence flow</w:t>
      </w:r>
    </w:p>
    <w:p>
      <w:pPr>
        <w:pStyle w:val="Heading1"/>
      </w:pPr>
      <w:r>
        <w:t>4. Message Flow</w:t>
      </w:r>
    </w:p>
    <w:p>
      <w:r>
        <w:rPr>
          <w:b w:val="0"/>
          <w:i w:val="0"/>
          <w:sz w:val="24"/>
        </w:rPr>
        <w:t>The iFlow contains a message flow, named "IDOC" with ID "MessageFlow_69", that transmits data from "Participant_1" to "StartEvent_66". This message flow utilizes the `sap:IDOC` adapter with version 1.4 over HTTP, employing the IDoc SOAP message protocol. The endpoint address is `/IDOC_SRI27`, configured as a sender using role-based authentication.  The maximum body size is set to 40KB and maximum attachment size is 100KB, and XML character handling will throw exceptions upon encountering invalid characters. The sender requires the `ESBMessaging.send` user role.</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Source</w:t>
            </w:r>
          </w:p>
        </w:tc>
        <w:tc>
          <w:tcPr>
            <w:tcW w:type="dxa" w:w="2880"/>
          </w:tcPr>
          <w:p>
            <w:r>
              <w:rPr>
                <w:b/>
                <w:color w:val="003366"/>
              </w:rPr>
              <w:t>Target</w:t>
            </w:r>
          </w:p>
        </w:tc>
        <w:tc>
          <w:tcPr>
            <w:tcW w:type="dxa" w:w="2880"/>
          </w:tcPr>
          <w:p>
            <w:r>
              <w:rPr>
                <w:b/>
                <w:color w:val="003366"/>
              </w:rPr>
              <w:t>Name</w:t>
            </w:r>
          </w:p>
        </w:tc>
      </w:tr>
      <w:tr>
        <w:tc>
          <w:tcPr>
            <w:tcW w:type="dxa" w:w="2880"/>
          </w:tcPr>
          <w:p>
            <w:r>
              <w:t>Sender</w:t>
            </w:r>
          </w:p>
        </w:tc>
        <w:tc>
          <w:tcPr>
            <w:tcW w:type="dxa" w:w="2880"/>
          </w:tcPr>
          <w:p>
            <w:r>
              <w:t>Start 1</w:t>
            </w:r>
          </w:p>
        </w:tc>
        <w:tc>
          <w:tcPr>
            <w:tcW w:type="dxa" w:w="2880"/>
          </w:tcPr>
          <w:p>
            <w:r>
              <w:t>IDOC</w:t>
            </w:r>
          </w:p>
        </w:tc>
      </w:tr>
    </w:tbl>
    <w:p>
      <w:pPr>
        <w:pStyle w:val="Heading1"/>
      </w:pPr>
      <w:r>
        <w:t>5. Technical Description</w:t>
      </w:r>
    </w:p>
    <w:p>
      <w:pPr>
        <w:pStyle w:val="Heading2"/>
      </w:pPr>
      <w:r>
        <w:t xml:space="preserve">5.1. Main Integration Process </w:t>
      </w:r>
    </w:p>
    <w:p>
      <w:r>
        <w:rPr>
          <w:b w:val="0"/>
          <w:i w:val="0"/>
          <w:sz w:val="24"/>
        </w:rPr>
        <w:t>The iFlow "Process_1" named "Integration Process" starts with a "Start 1" message start event and ends with an "End" message end event. The process involves a "Content Modifier 1" enricher to add or modify the payload, which then is processed by the "EDI to XML Converter 1". The EDI to XML converter converts the EDI to XML utilizing the schema ASC-X12_850_004010.xsd and encoding ISO-8859-1, finally a "Message Mapping 1" transforms the XML message using mapping "MM.mmap" to reach the "End" event. The iFlow is configured with a transaction timeout of 30 and transactional handling is "Not Required".</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Component Name</w:t>
            </w:r>
          </w:p>
        </w:tc>
        <w:tc>
          <w:tcPr>
            <w:tcW w:type="dxa" w:w="2880"/>
          </w:tcPr>
          <w:p>
            <w:r>
              <w:rPr>
                <w:b/>
                <w:color w:val="003366"/>
              </w:rPr>
              <w:t>Key</w:t>
            </w:r>
          </w:p>
        </w:tc>
        <w:tc>
          <w:tcPr>
            <w:tcW w:type="dxa" w:w="2880"/>
          </w:tcPr>
          <w:p>
            <w:r>
              <w:rPr>
                <w:b/>
                <w:color w:val="003366"/>
              </w:rPr>
              <w:t>Value</w:t>
            </w:r>
          </w:p>
        </w:tc>
      </w:tr>
      <w:tr>
        <w:tc>
          <w:tcPr>
            <w:tcW w:type="dxa" w:w="2880"/>
          </w:tcPr>
          <w:p>
            <w:r>
              <w:t>Integration Process</w:t>
            </w:r>
          </w:p>
        </w:tc>
        <w:tc>
          <w:tcPr>
            <w:tcW w:type="dxa" w:w="2880"/>
          </w:tcPr>
          <w:p>
            <w:r>
              <w:t>Transaction Timeout</w:t>
            </w:r>
          </w:p>
        </w:tc>
        <w:tc>
          <w:tcPr>
            <w:tcW w:type="dxa" w:w="2880"/>
          </w:tcPr>
          <w:p>
            <w:r>
              <w:t>30</w:t>
            </w:r>
          </w:p>
        </w:tc>
      </w:tr>
      <w:tr>
        <w:tc>
          <w:tcPr>
            <w:tcW w:type="dxa" w:w="2880"/>
          </w:tcPr>
          <w:p>
            <w:r>
              <w:t>Integration Process</w:t>
            </w:r>
          </w:p>
        </w:tc>
        <w:tc>
          <w:tcPr>
            <w:tcW w:type="dxa" w:w="2880"/>
          </w:tcPr>
          <w:p>
            <w:r>
              <w:t>Component Version</w:t>
            </w:r>
          </w:p>
        </w:tc>
        <w:tc>
          <w:tcPr>
            <w:tcW w:type="dxa" w:w="2880"/>
          </w:tcPr>
          <w:p>
            <w:r>
              <w:t>1.2</w:t>
            </w:r>
          </w:p>
        </w:tc>
      </w:tr>
      <w:tr>
        <w:tc>
          <w:tcPr>
            <w:tcW w:type="dxa" w:w="2880"/>
          </w:tcPr>
          <w:p>
            <w:r>
              <w:t>Integration Process</w:t>
            </w:r>
          </w:p>
        </w:tc>
        <w:tc>
          <w:tcPr>
            <w:tcW w:type="dxa" w:w="2880"/>
          </w:tcPr>
          <w:p>
            <w:r>
              <w:t>Cmd Variant Uri</w:t>
            </w:r>
          </w:p>
        </w:tc>
        <w:tc>
          <w:tcPr>
            <w:tcW w:type="dxa" w:w="2880"/>
          </w:tcPr>
          <w:p>
            <w:r>
              <w:t>ctype::FlowElementVariant/cname::IntegrationProcess/version::1.2.1</w:t>
            </w:r>
          </w:p>
        </w:tc>
      </w:tr>
      <w:tr>
        <w:tc>
          <w:tcPr>
            <w:tcW w:type="dxa" w:w="2880"/>
          </w:tcPr>
          <w:p>
            <w:r>
              <w:t>Integration Process</w:t>
            </w:r>
          </w:p>
        </w:tc>
        <w:tc>
          <w:tcPr>
            <w:tcW w:type="dxa" w:w="2880"/>
          </w:tcPr>
          <w:p>
            <w:r>
              <w:t>Transactional Handling</w:t>
            </w:r>
          </w:p>
        </w:tc>
        <w:tc>
          <w:tcPr>
            <w:tcW w:type="dxa" w:w="2880"/>
          </w:tcPr>
          <w:p>
            <w:r>
              <w:t>Not Required</w:t>
            </w:r>
          </w:p>
        </w:tc>
      </w:tr>
    </w:tbl>
    <w:p>
      <w:pPr>
        <w:pStyle w:val="Heading3"/>
      </w:pPr>
      <w:r>
        <w:t>endEvent End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Cmd Variant Uri</w:t>
            </w:r>
          </w:p>
        </w:tc>
        <w:tc>
          <w:tcPr>
            <w:tcW w:type="dxa" w:w="4320"/>
          </w:tcPr>
          <w:p>
            <w:r>
              <w:t>ctype::FlowstepVariant/cname::MessageEndEvent/version::1.1.0</w:t>
            </w:r>
          </w:p>
        </w:tc>
      </w:tr>
    </w:tbl>
    <w:p>
      <w:pPr>
        <w:pStyle w:val="Heading3"/>
      </w:pPr>
      <w:r>
        <w:t>callActivity Content Modifier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constant</w:t>
            </w:r>
          </w:p>
        </w:tc>
      </w:tr>
      <w:tr>
        <w:tc>
          <w:tcPr>
            <w:tcW w:type="dxa" w:w="4320"/>
          </w:tcPr>
          <w:p>
            <w:r>
              <w:t>Property Table</w:t>
            </w:r>
          </w:p>
        </w:tc>
        <w:tc>
          <w:tcPr>
            <w:tcW w:type="dxa" w:w="4320"/>
          </w:tcPr>
          <w:p>
            <w:r/>
          </w:p>
        </w:tc>
      </w:tr>
      <w:tr>
        <w:tc>
          <w:tcPr>
            <w:tcW w:type="dxa" w:w="4320"/>
          </w:tcPr>
          <w:p>
            <w:r>
              <w:t>Header Table</w:t>
            </w:r>
          </w:p>
        </w:tc>
        <w:tc>
          <w:tcPr>
            <w:tcW w:type="dxa" w:w="4320"/>
          </w:tcPr>
          <w:p>
            <w:r/>
          </w:p>
        </w:tc>
      </w:tr>
      <w:tr>
        <w:tc>
          <w:tcPr>
            <w:tcW w:type="dxa" w:w="4320"/>
          </w:tcPr>
          <w:p>
            <w:r>
              <w:t>Wrap Content</w:t>
            </w:r>
          </w:p>
        </w:tc>
        <w:tc>
          <w:tcPr>
            <w:tcW w:type="dxa" w:w="4320"/>
          </w:tcPr>
          <w:p>
            <w:r>
              <w:t>ISA*00*          *00*          *ZZ*0011223456     *ZZ*999999999      *990320*0157*U*00401*000000015*0*P*&gt;~</w:t>
              <w:br/>
              <w:t>GS*PO*0011223456*999999999*950120*0147*5*X*004010~</w:t>
              <w:br/>
              <w:t>ST*850*000000001~</w:t>
              <w:br/>
              <w:t>BEG*00*SA*95018017***950118~</w:t>
              <w:br/>
              <w:t>N1*SE*UNIVERSAL WIDGETS~</w:t>
              <w:br/>
              <w:t>N3*375 PLYMOUTH PARK*SUITE 205~</w:t>
              <w:br/>
              <w:t>N4*IRVING*TX*75061~</w:t>
              <w:br/>
              <w:t>N1*ST*JIT MANUFACTURING~</w:t>
              <w:br/>
              <w:t>N3*BUILDING 3B*2001 ENTERPRISE PARK~</w:t>
              <w:br/>
              <w:t>N4*JUAREZ*CH**MEX~</w:t>
              <w:br/>
              <w:t>N1*AK*JIT MANUFACTURING~</w:t>
              <w:br/>
              <w:t>N3*400 INDUSTRIAL PARKWAY~</w:t>
              <w:br/>
              <w:t>N4*INDUSTRIAL AIRPORT*KS*66030~</w:t>
              <w:br/>
              <w:t>N1*BT*JIT MANUFACTURING~</w:t>
              <w:br/>
              <w:t>N2*ACCOUNTS PAYABLE DEPARTMENT~</w:t>
              <w:br/>
              <w:t>N3*400 INDUSTRIAL PARKWAY~</w:t>
              <w:br/>
              <w:t>N4*INDUSTRIAL AIRPORT*KS*66030~</w:t>
              <w:br/>
              <w:t>PO1*001*4*EA*330*TE*IN*525*VN*X357-W2~</w:t>
              <w:br/>
              <w:t>PID*F****HIGH PERFORMANCE WIDGET~</w:t>
              <w:br/>
              <w:t>SCH*4*EA****002*950322~</w:t>
              <w:br/>
              <w:t>CTT*1*1~</w:t>
              <w:br/>
              <w:t>SE*20*000000001~</w:t>
              <w:br/>
              <w:t>GE*1*5~</w:t>
              <w:br/>
              <w:t>IEA*1*000000015~</w:t>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ctype::FlowstepVariant/cname::Enricher/version::1.6.1</w:t>
            </w:r>
          </w:p>
        </w:tc>
      </w:tr>
    </w:tbl>
    <w:p>
      <w:pPr>
        <w:pStyle w:val="Heading3"/>
      </w:pPr>
      <w:r>
        <w:t>callActivity EDI to XML Converter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Tradacoms Source Encoding</w:t>
            </w:r>
          </w:p>
        </w:tc>
        <w:tc>
          <w:tcPr>
            <w:tcW w:type="dxa" w:w="4320"/>
          </w:tcPr>
          <w:p>
            <w:r>
              <w:t>ISO-8859-1</w:t>
            </w:r>
          </w:p>
        </w:tc>
      </w:tr>
      <w:tr>
        <w:tc>
          <w:tcPr>
            <w:tcW w:type="dxa" w:w="4320"/>
          </w:tcPr>
          <w:p>
            <w:r>
              <w:t>X12 Source Encoding</w:t>
            </w:r>
          </w:p>
        </w:tc>
        <w:tc>
          <w:tcPr>
            <w:tcW w:type="dxa" w:w="4320"/>
          </w:tcPr>
          <w:p>
            <w:r>
              <w:t>ISO-8859-1</w:t>
            </w:r>
          </w:p>
        </w:tc>
      </w:tr>
      <w:tr>
        <w:tc>
          <w:tcPr>
            <w:tcW w:type="dxa" w:w="4320"/>
          </w:tcPr>
          <w:p>
            <w:r>
              <w:t>Edifact Source Encoding</w:t>
            </w:r>
          </w:p>
        </w:tc>
        <w:tc>
          <w:tcPr>
            <w:tcW w:type="dxa" w:w="4320"/>
          </w:tcPr>
          <w:p>
            <w:r>
              <w:t>ISO-8859-1</w:t>
            </w:r>
          </w:p>
        </w:tc>
      </w:tr>
      <w:tr>
        <w:tc>
          <w:tcPr>
            <w:tcW w:type="dxa" w:w="4320"/>
          </w:tcPr>
          <w:p>
            <w:r>
              <w:t>Tradacoms Header Name</w:t>
            </w:r>
          </w:p>
        </w:tc>
        <w:tc>
          <w:tcPr>
            <w:tcW w:type="dxa" w:w="4320"/>
          </w:tcPr>
          <w:p>
            <w:r/>
          </w:p>
        </w:tc>
      </w:tr>
      <w:tr>
        <w:tc>
          <w:tcPr>
            <w:tcW w:type="dxa" w:w="4320"/>
          </w:tcPr>
          <w:p>
            <w:r>
              <w:t>Tradacoms Conversion Preference</w:t>
            </w:r>
          </w:p>
        </w:tc>
        <w:tc>
          <w:tcPr>
            <w:tcW w:type="dxa" w:w="4320"/>
          </w:tcPr>
          <w:p>
            <w:r>
              <w:t>No</w:t>
            </w:r>
          </w:p>
        </w:tc>
      </w:tr>
      <w:tr>
        <w:tc>
          <w:tcPr>
            <w:tcW w:type="dxa" w:w="4320"/>
          </w:tcPr>
          <w:p>
            <w:r>
              <w:t>Tradacoms Edi Schema Source</w:t>
            </w:r>
          </w:p>
        </w:tc>
        <w:tc>
          <w:tcPr>
            <w:tcW w:type="dxa" w:w="4320"/>
          </w:tcPr>
          <w:p>
            <w:r>
              <w:t>IntegrationProject</w:t>
            </w:r>
          </w:p>
        </w:tc>
      </w:tr>
      <w:tr>
        <w:tc>
          <w:tcPr>
            <w:tcW w:type="dxa" w:w="4320"/>
          </w:tcPr>
          <w:p>
            <w:r>
              <w:t>Component Version</w:t>
            </w:r>
          </w:p>
        </w:tc>
        <w:tc>
          <w:tcPr>
            <w:tcW w:type="dxa" w:w="4320"/>
          </w:tcPr>
          <w:p>
            <w:r>
              <w:t>2.6</w:t>
            </w:r>
          </w:p>
        </w:tc>
      </w:tr>
      <w:tr>
        <w:tc>
          <w:tcPr>
            <w:tcW w:type="dxa" w:w="4320"/>
          </w:tcPr>
          <w:p>
            <w:r>
              <w:t>Edifact Header Name</w:t>
            </w:r>
          </w:p>
        </w:tc>
        <w:tc>
          <w:tcPr>
            <w:tcW w:type="dxa" w:w="4320"/>
          </w:tcPr>
          <w:p>
            <w:r/>
          </w:p>
        </w:tc>
      </w:tr>
      <w:tr>
        <w:tc>
          <w:tcPr>
            <w:tcW w:type="dxa" w:w="4320"/>
          </w:tcPr>
          <w:p>
            <w:r>
              <w:t>Edifact Envelope Truncator</w:t>
            </w:r>
          </w:p>
        </w:tc>
        <w:tc>
          <w:tcPr>
            <w:tcW w:type="dxa" w:w="4320"/>
          </w:tcPr>
          <w:p>
            <w:r>
              <w:t>true</w:t>
            </w:r>
          </w:p>
        </w:tc>
      </w:tr>
      <w:tr>
        <w:tc>
          <w:tcPr>
            <w:tcW w:type="dxa" w:w="4320"/>
          </w:tcPr>
          <w:p>
            <w:r>
              <w:t>Edifact Decimal Character</w:t>
            </w:r>
          </w:p>
        </w:tc>
        <w:tc>
          <w:tcPr>
            <w:tcW w:type="dxa" w:w="4320"/>
          </w:tcPr>
          <w:p>
            <w:r>
              <w:t>fromIncomingPayload</w:t>
            </w:r>
          </w:p>
        </w:tc>
      </w:tr>
      <w:tr>
        <w:tc>
          <w:tcPr>
            <w:tcW w:type="dxa" w:w="4320"/>
          </w:tcPr>
          <w:p>
            <w:r>
              <w:t>Edifact Target Root Element</w:t>
            </w:r>
          </w:p>
        </w:tc>
        <w:tc>
          <w:tcPr>
            <w:tcW w:type="dxa" w:w="4320"/>
          </w:tcPr>
          <w:p>
            <w:r>
              <w:t>interchange</w:t>
            </w:r>
          </w:p>
        </w:tc>
      </w:tr>
      <w:tr>
        <w:tc>
          <w:tcPr>
            <w:tcW w:type="dxa" w:w="4320"/>
          </w:tcPr>
          <w:p>
            <w:r>
              <w:t>X12 Edi Schema Source</w:t>
            </w:r>
          </w:p>
        </w:tc>
        <w:tc>
          <w:tcPr>
            <w:tcW w:type="dxa" w:w="4320"/>
          </w:tcPr>
          <w:p>
            <w:r>
              <w:t>IntegrationProject</w:t>
            </w:r>
          </w:p>
        </w:tc>
      </w:tr>
      <w:tr>
        <w:tc>
          <w:tcPr>
            <w:tcW w:type="dxa" w:w="4320"/>
          </w:tcPr>
          <w:p>
            <w:r>
              <w:t>X12 Header Name</w:t>
            </w:r>
          </w:p>
        </w:tc>
        <w:tc>
          <w:tcPr>
            <w:tcW w:type="dxa" w:w="4320"/>
          </w:tcPr>
          <w:p>
            <w:r/>
          </w:p>
        </w:tc>
      </w:tr>
      <w:tr>
        <w:tc>
          <w:tcPr>
            <w:tcW w:type="dxa" w:w="4320"/>
          </w:tcPr>
          <w:p>
            <w:r>
              <w:t>X12 Envelope Truncator</w:t>
            </w:r>
          </w:p>
        </w:tc>
        <w:tc>
          <w:tcPr>
            <w:tcW w:type="dxa" w:w="4320"/>
          </w:tcPr>
          <w:p>
            <w:r>
              <w:t>false</w:t>
            </w:r>
          </w:p>
        </w:tc>
      </w:tr>
      <w:tr>
        <w:tc>
          <w:tcPr>
            <w:tcW w:type="dxa" w:w="4320"/>
          </w:tcPr>
          <w:p>
            <w:r>
              <w:t>Tradacoms Schema Table</w:t>
            </w:r>
          </w:p>
        </w:tc>
        <w:tc>
          <w:tcPr>
            <w:tcW w:type="dxa" w:w="4320"/>
          </w:tcPr>
          <w:p>
            <w:r/>
          </w:p>
        </w:tc>
      </w:tr>
      <w:tr>
        <w:tc>
          <w:tcPr>
            <w:tcW w:type="dxa" w:w="4320"/>
          </w:tcPr>
          <w:p>
            <w:r>
              <w:t>Edifact Edi Schema Source</w:t>
            </w:r>
          </w:p>
        </w:tc>
        <w:tc>
          <w:tcPr>
            <w:tcW w:type="dxa" w:w="4320"/>
          </w:tcPr>
          <w:p>
            <w:r>
              <w:t>IntegrationProject</w:t>
            </w:r>
          </w:p>
        </w:tc>
      </w:tr>
      <w:tr>
        <w:tc>
          <w:tcPr>
            <w:tcW w:type="dxa" w:w="4320"/>
          </w:tcPr>
          <w:p>
            <w:r>
              <w:t>Activity Type</w:t>
            </w:r>
          </w:p>
        </w:tc>
        <w:tc>
          <w:tcPr>
            <w:tcW w:type="dxa" w:w="4320"/>
          </w:tcPr>
          <w:p>
            <w:r>
              <w:t>EDItoXMLConverter</w:t>
            </w:r>
          </w:p>
        </w:tc>
      </w:tr>
      <w:tr>
        <w:tc>
          <w:tcPr>
            <w:tcW w:type="dxa" w:w="4320"/>
          </w:tcPr>
          <w:p>
            <w:r>
              <w:t>Cmd Variant Uri</w:t>
            </w:r>
          </w:p>
        </w:tc>
        <w:tc>
          <w:tcPr>
            <w:tcW w:type="dxa" w:w="4320"/>
          </w:tcPr>
          <w:p>
            <w:r>
              <w:t>ctype::FlowstepVariant/cname::EDItoXMLConverter/version::2.6.0</w:t>
            </w:r>
          </w:p>
        </w:tc>
      </w:tr>
      <w:tr>
        <w:tc>
          <w:tcPr>
            <w:tcW w:type="dxa" w:w="4320"/>
          </w:tcPr>
          <w:p>
            <w:r>
              <w:t>X12 Schema Table</w:t>
            </w:r>
          </w:p>
        </w:tc>
        <w:tc>
          <w:tcPr>
            <w:tcW w:type="dxa" w:w="4320"/>
          </w:tcPr>
          <w:p>
            <w:r>
              <w:t>&lt;row&gt;&lt;cell id='x12SchemaName'&gt;/xsd/ASC-X12_850_004010.xsd&lt;/cell&gt;&lt;/row&gt;</w:t>
            </w:r>
          </w:p>
        </w:tc>
      </w:tr>
      <w:tr>
        <w:tc>
          <w:tcPr>
            <w:tcW w:type="dxa" w:w="4320"/>
          </w:tcPr>
          <w:p>
            <w:r>
              <w:t>Edifact Target Encoding</w:t>
            </w:r>
          </w:p>
        </w:tc>
        <w:tc>
          <w:tcPr>
            <w:tcW w:type="dxa" w:w="4320"/>
          </w:tcPr>
          <w:p>
            <w:r>
              <w:t>ISO-8859-1</w:t>
            </w:r>
          </w:p>
        </w:tc>
      </w:tr>
      <w:tr>
        <w:tc>
          <w:tcPr>
            <w:tcW w:type="dxa" w:w="4320"/>
          </w:tcPr>
          <w:p>
            <w:r>
              <w:t>Edifact Schema Table</w:t>
            </w:r>
          </w:p>
        </w:tc>
        <w:tc>
          <w:tcPr>
            <w:tcW w:type="dxa" w:w="4320"/>
          </w:tcPr>
          <w:p>
            <w:r/>
          </w:p>
        </w:tc>
      </w:tr>
    </w:tbl>
    <w:p>
      <w:pPr>
        <w:pStyle w:val="Heading3"/>
      </w:pPr>
      <w:r>
        <w:t>startEvent Start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Cmd Variant Uri</w:t>
            </w:r>
          </w:p>
        </w:tc>
        <w:tc>
          <w:tcPr>
            <w:tcW w:type="dxa" w:w="4320"/>
          </w:tcPr>
          <w:p>
            <w:r>
              <w:t>ctype::FlowstepVariant/cname::MessageStartEvent</w:t>
            </w:r>
          </w:p>
        </w:tc>
      </w:tr>
    </w:tbl>
    <w:p>
      <w:pPr>
        <w:pStyle w:val="Heading3"/>
      </w:pPr>
      <w:r>
        <w:t>callActivity Message Mapping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3"/>
      </w:pPr>
      <w:r>
        <w:t>callActivity Message Mapping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src/main/resources/mapping/EDI_850</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2"/>
      </w:pPr>
      <w:r>
        <w:t xml:space="preserve">5.2. Local Integration Process </w:t>
      </w:r>
    </w:p>
    <w:p>
      <w:r>
        <w:rPr>
          <w:b w:val="0"/>
          <w:i w:val="0"/>
          <w:sz w:val="24"/>
        </w:rPr>
        <w:t>Please provide the XML content you want me to summarize.  I need the XML to describe the main integration process and its child elements for the SAP iFlow "Process_1" to create a 5-sentence summary.</w:t>
        <w:br/>
      </w:r>
    </w:p>
    <w:p>
      <w:r>
        <w:rPr>
          <w:b w:val="0"/>
          <w:i w:val="0"/>
          <w:sz w:val="24"/>
        </w:rPr>
        <w:t>No process with id='Process_1' found.</w:t>
      </w:r>
    </w:p>
    <w:p>
      <w:pPr>
        <w:pStyle w:val="Heading2"/>
      </w:pPr>
      <w:r>
        <w:t>5.3. Sender</w:t>
      </w:r>
    </w:p>
    <w:p>
      <w:r>
        <w:rPr>
          <w:b w:val="0"/>
          <w:i w:val="0"/>
          <w:sz w:val="24"/>
        </w:rP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Type</w:t>
            </w:r>
          </w:p>
        </w:tc>
        <w:tc>
          <w:tcPr>
            <w:tcW w:type="dxa" w:w="4320"/>
          </w:tcPr>
          <w:p>
            <w:r>
              <w:t>IDOC</w:t>
            </w:r>
          </w:p>
        </w:tc>
      </w:tr>
      <w:tr>
        <w:tc>
          <w:tcPr>
            <w:tcW w:type="dxa" w:w="4320"/>
          </w:tcPr>
          <w:p>
            <w:r>
              <w:t>Description</w:t>
            </w:r>
          </w:p>
        </w:tc>
        <w:tc>
          <w:tcPr>
            <w:tcW w:type="dxa" w:w="4320"/>
          </w:tcPr>
          <w:p>
            <w:r/>
          </w:p>
        </w:tc>
      </w:tr>
      <w:tr>
        <w:tc>
          <w:tcPr>
            <w:tcW w:type="dxa" w:w="4320"/>
          </w:tcPr>
          <w:p>
            <w:r>
              <w:t>Address</w:t>
            </w:r>
          </w:p>
        </w:tc>
        <w:tc>
          <w:tcPr>
            <w:tcW w:type="dxa" w:w="4320"/>
          </w:tcPr>
          <w:p>
            <w:r>
              <w:t>/IDOC_SRI27</w:t>
            </w:r>
          </w:p>
        </w:tc>
      </w:tr>
      <w:tr>
        <w:tc>
          <w:tcPr>
            <w:tcW w:type="dxa" w:w="4320"/>
          </w:tcPr>
          <w:p>
            <w:r>
              <w:t>Maximum Body Size</w:t>
            </w:r>
          </w:p>
        </w:tc>
        <w:tc>
          <w:tcPr>
            <w:tcW w:type="dxa" w:w="4320"/>
          </w:tcPr>
          <w:p>
            <w:r>
              <w:t>40</w:t>
            </w:r>
          </w:p>
        </w:tc>
      </w:tr>
      <w:tr>
        <w:tc>
          <w:tcPr>
            <w:tcW w:type="dxa" w:w="4320"/>
          </w:tcPr>
          <w:p>
            <w:r>
              <w:t>Component N S</w:t>
            </w:r>
          </w:p>
        </w:tc>
        <w:tc>
          <w:tcPr>
            <w:tcW w:type="dxa" w:w="4320"/>
          </w:tcPr>
          <w:p>
            <w:r>
              <w:t>sap</w:t>
            </w:r>
          </w:p>
        </w:tc>
      </w:tr>
      <w:tr>
        <w:tc>
          <w:tcPr>
            <w:tcW w:type="dxa" w:w="4320"/>
          </w:tcPr>
          <w:p>
            <w:r>
              <w:t>Maximum Attachment Size</w:t>
            </w:r>
          </w:p>
        </w:tc>
        <w:tc>
          <w:tcPr>
            <w:tcW w:type="dxa" w:w="4320"/>
          </w:tcPr>
          <w:p>
            <w:r>
              <w:t>100</w:t>
            </w:r>
          </w:p>
        </w:tc>
      </w:tr>
      <w:tr>
        <w:tc>
          <w:tcPr>
            <w:tcW w:type="dxa" w:w="4320"/>
          </w:tcPr>
          <w:p>
            <w:r>
              <w:t>Component Version</w:t>
            </w:r>
          </w:p>
        </w:tc>
        <w:tc>
          <w:tcPr>
            <w:tcW w:type="dxa" w:w="4320"/>
          </w:tcPr>
          <w:p>
            <w:r>
              <w:t>1.4</w:t>
            </w:r>
          </w:p>
        </w:tc>
      </w:tr>
      <w:tr>
        <w:tc>
          <w:tcPr>
            <w:tcW w:type="dxa" w:w="4320"/>
          </w:tcPr>
          <w:p>
            <w:r>
              <w:t>Name</w:t>
            </w:r>
          </w:p>
        </w:tc>
        <w:tc>
          <w:tcPr>
            <w:tcW w:type="dxa" w:w="4320"/>
          </w:tcPr>
          <w:p>
            <w:r>
              <w:t>IDOC</w:t>
            </w:r>
          </w:p>
        </w:tc>
      </w:tr>
      <w:tr>
        <w:tc>
          <w:tcPr>
            <w:tcW w:type="dxa" w:w="4320"/>
          </w:tcPr>
          <w:p>
            <w:r>
              <w:t>Xml Character Handling</w:t>
            </w:r>
          </w:p>
        </w:tc>
        <w:tc>
          <w:tcPr>
            <w:tcW w:type="dxa" w:w="4320"/>
          </w:tcPr>
          <w:p>
            <w:r>
              <w:t>throwException</w:t>
            </w:r>
          </w:p>
        </w:tc>
      </w:tr>
      <w:tr>
        <w:tc>
          <w:tcPr>
            <w:tcW w:type="dxa" w:w="4320"/>
          </w:tcPr>
          <w:p>
            <w:r>
              <w:t>Transport Protocol Version</w:t>
            </w:r>
          </w:p>
        </w:tc>
        <w:tc>
          <w:tcPr>
            <w:tcW w:type="dxa" w:w="4320"/>
          </w:tcPr>
          <w:p>
            <w:r>
              <w:t>1.8.1</w:t>
            </w:r>
          </w:p>
        </w:tc>
      </w:tr>
      <w:tr>
        <w:tc>
          <w:tcPr>
            <w:tcW w:type="dxa" w:w="4320"/>
          </w:tcPr>
          <w:p>
            <w:r>
              <w:t>Component S W C V Name</w:t>
            </w:r>
          </w:p>
        </w:tc>
        <w:tc>
          <w:tcPr>
            <w:tcW w:type="dxa" w:w="4320"/>
          </w:tcPr>
          <w:p>
            <w:r>
              <w:t>external</w:t>
            </w:r>
          </w:p>
        </w:tc>
      </w:tr>
      <w:tr>
        <w:tc>
          <w:tcPr>
            <w:tcW w:type="dxa" w:w="4320"/>
          </w:tcPr>
          <w:p>
            <w:r>
              <w:t>System</w:t>
            </w:r>
          </w:p>
        </w:tc>
        <w:tc>
          <w:tcPr>
            <w:tcW w:type="dxa" w:w="4320"/>
          </w:tcPr>
          <w:p>
            <w:r>
              <w:t>Sender</w:t>
            </w:r>
          </w:p>
        </w:tc>
      </w:tr>
      <w:tr>
        <w:tc>
          <w:tcPr>
            <w:tcW w:type="dxa" w:w="4320"/>
          </w:tcPr>
          <w:p>
            <w:r>
              <w:t>Transport Protocol</w:t>
            </w:r>
          </w:p>
        </w:tc>
        <w:tc>
          <w:tcPr>
            <w:tcW w:type="dxa" w:w="4320"/>
          </w:tcPr>
          <w:p>
            <w:r>
              <w:t>HTTP</w:t>
            </w:r>
          </w:p>
        </w:tc>
      </w:tr>
      <w:tr>
        <w:tc>
          <w:tcPr>
            <w:tcW w:type="dxa" w:w="4320"/>
          </w:tcPr>
          <w:p>
            <w:r>
              <w:t>Cmd Variant Uri</w:t>
            </w:r>
          </w:p>
        </w:tc>
        <w:tc>
          <w:tcPr>
            <w:tcW w:type="dxa" w:w="4320"/>
          </w:tcPr>
          <w:p>
            <w:r>
              <w:t>ctype::AdapterVariant/cname::sap:IDOC/tp::HTTP/mp::IDoc SOAP/direction::Sender/version::1.4.4</w:t>
            </w:r>
          </w:p>
        </w:tc>
      </w:tr>
      <w:tr>
        <w:tc>
          <w:tcPr>
            <w:tcW w:type="dxa" w:w="4320"/>
          </w:tcPr>
          <w:p>
            <w:r>
              <w:t>User Role</w:t>
            </w:r>
          </w:p>
        </w:tc>
        <w:tc>
          <w:tcPr>
            <w:tcW w:type="dxa" w:w="4320"/>
          </w:tcPr>
          <w:p>
            <w:r>
              <w:t>ESBMessaging.send</w:t>
            </w:r>
          </w:p>
        </w:tc>
      </w:tr>
      <w:tr>
        <w:tc>
          <w:tcPr>
            <w:tcW w:type="dxa" w:w="4320"/>
          </w:tcPr>
          <w:p>
            <w:r>
              <w:t>Sender Auth Type</w:t>
            </w:r>
          </w:p>
        </w:tc>
        <w:tc>
          <w:tcPr>
            <w:tcW w:type="dxa" w:w="4320"/>
          </w:tcPr>
          <w:p>
            <w:r>
              <w:t>RoleBased</w:t>
            </w:r>
          </w:p>
        </w:tc>
      </w:tr>
      <w:tr>
        <w:tc>
          <w:tcPr>
            <w:tcW w:type="dxa" w:w="4320"/>
          </w:tcPr>
          <w:p>
            <w:r>
              <w:t>Message Protocol</w:t>
            </w:r>
          </w:p>
        </w:tc>
        <w:tc>
          <w:tcPr>
            <w:tcW w:type="dxa" w:w="4320"/>
          </w:tcPr>
          <w:p>
            <w:r>
              <w:t>IDoc SOAP</w:t>
            </w:r>
          </w:p>
        </w:tc>
      </w:tr>
      <w:tr>
        <w:tc>
          <w:tcPr>
            <w:tcW w:type="dxa" w:w="4320"/>
          </w:tcPr>
          <w:p>
            <w:r>
              <w:t>Message Protocol Version</w:t>
            </w:r>
          </w:p>
        </w:tc>
        <w:tc>
          <w:tcPr>
            <w:tcW w:type="dxa" w:w="4320"/>
          </w:tcPr>
          <w:p>
            <w:r>
              <w:t>1.8.1</w:t>
            </w:r>
          </w:p>
        </w:tc>
      </w:tr>
      <w:tr>
        <w:tc>
          <w:tcPr>
            <w:tcW w:type="dxa" w:w="4320"/>
          </w:tcPr>
          <w:p>
            <w:r>
              <w:t>Component S W C V Id</w:t>
            </w:r>
          </w:p>
        </w:tc>
        <w:tc>
          <w:tcPr>
            <w:tcW w:type="dxa" w:w="4320"/>
          </w:tcPr>
          <w:p>
            <w:r>
              <w:t>1.8.1</w:t>
            </w:r>
          </w:p>
        </w:tc>
      </w:tr>
      <w:tr>
        <w:tc>
          <w:tcPr>
            <w:tcW w:type="dxa" w:w="4320"/>
          </w:tcPr>
          <w:p>
            <w:r>
              <w:t>Direction</w:t>
            </w:r>
          </w:p>
        </w:tc>
        <w:tc>
          <w:tcPr>
            <w:tcW w:type="dxa" w:w="4320"/>
          </w:tcPr>
          <w:p>
            <w:r>
              <w:t>Sender</w:t>
            </w:r>
          </w:p>
        </w:tc>
      </w:tr>
      <w:tr>
        <w:tc>
          <w:tcPr>
            <w:tcW w:type="dxa" w:w="4320"/>
          </w:tcPr>
          <w:p>
            <w:r>
              <w:t>Client Certificates</w:t>
            </w:r>
          </w:p>
        </w:tc>
        <w:tc>
          <w:tcPr>
            <w:tcW w:type="dxa" w:w="4320"/>
          </w:tcPr>
          <w:p>
            <w:r/>
          </w:p>
        </w:tc>
      </w:tr>
    </w:tbl>
    <w:p>
      <w:pPr>
        <w:pStyle w:val="Heading2"/>
      </w:pPr>
      <w:r>
        <w:t>5.4. Receiver</w:t>
      </w:r>
    </w:p>
    <w:p>
      <w:r>
        <w:rPr>
          <w:b w:val="0"/>
          <w:i w:val="0"/>
          <w:sz w:val="24"/>
        </w:rPr>
        <w:t>The `ReceiverProperties` section of this SAP iFlow's configuration is currently empty, indicating a placeholder or incomplete setup. Without specified components, no receiver adapter or communication channel is configured. This means the iFlow, as is, doesn't have a designated target system or service to send processed data to. A receiver communication channel needs to be defined and configured within the `ReceiverProperties` for the iFlow to function correctly. Defining the receiver involves specifying adapter type (e.g., SOAP, HTTP, IDoc), connection parameters, and message processing settings.</w:t>
        <w:br/>
      </w:r>
    </w:p>
    <w:p>
      <w:pPr>
        <w:pStyle w:val="Heading2"/>
      </w:pPr>
      <w:r>
        <w:t>5.5. Mappings</w:t>
      </w:r>
    </w:p>
    <w:p>
      <w:r>
        <w:rPr>
          <w:b w:val="0"/>
          <w:i w:val="0"/>
          <w:sz w:val="24"/>
        </w:rPr>
        <w:t>The SAP iFlow contains two Mapping Activities that utilize static Message Mappings. Activity ID 1 uses the "MM" message mapping, located at `src/main/resources/mapping/MM.mmap`. Activity ID 2 employs the "EDI_850" message mapping, sourced from `src/main/resources/mapping/EDI_850.mmap`.  Both activities are of type "Mapping" and use component version 1.3. They both utilize the MessageMapping FlowstepVariant version 1.3.1. No explicit source value or messageMappingBundleId is configured for either activity, implying that the mappings are triggered based on the message structure/fields directly.</w:t>
        <w:br/>
      </w:r>
    </w:p>
    <w:p>
      <w:pPr>
        <w:pStyle w:val="Heading3"/>
      </w:pPr>
      <w:r>
        <w:t>Mapping Activity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3"/>
      </w:pPr>
      <w:r>
        <w:t>Mapping Activity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src/main/resources/mapping/EDI_850</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2"/>
      </w:pPr>
      <w:r>
        <w:t>5.6. Security</w:t>
      </w:r>
    </w:p>
    <w:p>
      <w:r>
        <w:rPr>
          <w:b w:val="0"/>
          <w:i w:val="0"/>
          <w:sz w:val="24"/>
        </w:rPr>
        <w:t>The iFlow's security configuration defines several properties controlling access and data handling.  HTTP session handling is disabled ("None") and CORS is disabled ("corsEnabled:false"). No specific origins, headers, or methods are allowed, and no exposed headers are defined. Return exceptions to the sender is disabled ("returnExceptionToSender:false"), and server tracing is disabled ("ServerTrace:false"). Basic authentication for the sender is disabled ("enableBasicAuthentication:false") with the message flow relying on role-based authorization using the "ESBMessaging.send" user role and logging is enabled for all events.</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Namespace Mapping</w:t>
            </w:r>
          </w:p>
        </w:tc>
        <w:tc>
          <w:tcPr>
            <w:tcW w:type="dxa" w:w="4320"/>
          </w:tcPr>
          <w:p>
            <w:r/>
          </w:p>
        </w:tc>
      </w:tr>
      <w:tr>
        <w:tc>
          <w:tcPr>
            <w:tcW w:type="dxa" w:w="4320"/>
          </w:tcPr>
          <w:p>
            <w:r>
              <w:t>Http Session Handling</w:t>
            </w:r>
          </w:p>
        </w:tc>
        <w:tc>
          <w:tcPr>
            <w:tcW w:type="dxa" w:w="4320"/>
          </w:tcPr>
          <w:p>
            <w:r>
              <w:t>None</w:t>
            </w:r>
          </w:p>
        </w:tc>
      </w:tr>
      <w:tr>
        <w:tc>
          <w:tcPr>
            <w:tcW w:type="dxa" w:w="4320"/>
          </w:tcPr>
          <w:p>
            <w:r>
              <w:t>Access Control Max Age</w:t>
            </w:r>
          </w:p>
        </w:tc>
        <w:tc>
          <w:tcPr>
            <w:tcW w:type="dxa" w:w="4320"/>
          </w:tcPr>
          <w:p>
            <w:r/>
          </w:p>
        </w:tc>
      </w:tr>
      <w:tr>
        <w:tc>
          <w:tcPr>
            <w:tcW w:type="dxa" w:w="4320"/>
          </w:tcPr>
          <w:p>
            <w:r>
              <w:t>Return Exception To Sender</w:t>
            </w:r>
          </w:p>
        </w:tc>
        <w:tc>
          <w:tcPr>
            <w:tcW w:type="dxa" w:w="4320"/>
          </w:tcPr>
          <w:p>
            <w:r>
              <w:t>false</w:t>
            </w:r>
          </w:p>
        </w:tc>
      </w:tr>
      <w:tr>
        <w:tc>
          <w:tcPr>
            <w:tcW w:type="dxa" w:w="4320"/>
          </w:tcPr>
          <w:p>
            <w:r>
              <w:t>Log</w:t>
            </w:r>
          </w:p>
        </w:tc>
        <w:tc>
          <w:tcPr>
            <w:tcW w:type="dxa" w:w="4320"/>
          </w:tcPr>
          <w:p>
            <w:r>
              <w:t>All events</w:t>
            </w:r>
          </w:p>
        </w:tc>
      </w:tr>
      <w:tr>
        <w:tc>
          <w:tcPr>
            <w:tcW w:type="dxa" w:w="4320"/>
          </w:tcPr>
          <w:p>
            <w:r>
              <w:t>Cors Enabled</w:t>
            </w:r>
          </w:p>
        </w:tc>
        <w:tc>
          <w:tcPr>
            <w:tcW w:type="dxa" w:w="4320"/>
          </w:tcPr>
          <w:p>
            <w:r>
              <w:t>false</w:t>
            </w:r>
          </w:p>
        </w:tc>
      </w:tr>
      <w:tr>
        <w:tc>
          <w:tcPr>
            <w:tcW w:type="dxa" w:w="4320"/>
          </w:tcPr>
          <w:p>
            <w:r>
              <w:t>Exposed Headers</w:t>
            </w:r>
          </w:p>
        </w:tc>
        <w:tc>
          <w:tcPr>
            <w:tcW w:type="dxa" w:w="4320"/>
          </w:tcPr>
          <w:p>
            <w:r/>
          </w:p>
        </w:tc>
      </w:tr>
      <w:tr>
        <w:tc>
          <w:tcPr>
            <w:tcW w:type="dxa" w:w="4320"/>
          </w:tcPr>
          <w:p>
            <w:r>
              <w:t>Component Version</w:t>
            </w:r>
          </w:p>
        </w:tc>
        <w:tc>
          <w:tcPr>
            <w:tcW w:type="dxa" w:w="4320"/>
          </w:tcPr>
          <w:p>
            <w:r>
              <w:t>1.2</w:t>
            </w:r>
          </w:p>
        </w:tc>
      </w:tr>
      <w:tr>
        <w:tc>
          <w:tcPr>
            <w:tcW w:type="dxa" w:w="4320"/>
          </w:tcPr>
          <w:p>
            <w:r>
              <w:t>Allowed Header List</w:t>
            </w:r>
          </w:p>
        </w:tc>
        <w:tc>
          <w:tcPr>
            <w:tcW w:type="dxa" w:w="4320"/>
          </w:tcPr>
          <w:p>
            <w:r/>
          </w:p>
        </w:tc>
      </w:tr>
      <w:tr>
        <w:tc>
          <w:tcPr>
            <w:tcW w:type="dxa" w:w="4320"/>
          </w:tcPr>
          <w:p>
            <w:r>
              <w:t>Server Trace</w:t>
            </w:r>
          </w:p>
        </w:tc>
        <w:tc>
          <w:tcPr>
            <w:tcW w:type="dxa" w:w="4320"/>
          </w:tcPr>
          <w:p>
            <w:r>
              <w:t>false</w:t>
            </w:r>
          </w:p>
        </w:tc>
      </w:tr>
      <w:tr>
        <w:tc>
          <w:tcPr>
            <w:tcW w:type="dxa" w:w="4320"/>
          </w:tcPr>
          <w:p>
            <w:r>
              <w:t>Allowed Origins</w:t>
            </w:r>
          </w:p>
        </w:tc>
        <w:tc>
          <w:tcPr>
            <w:tcW w:type="dxa" w:w="4320"/>
          </w:tcPr>
          <w:p>
            <w:r/>
          </w:p>
        </w:tc>
      </w:tr>
      <w:tr>
        <w:tc>
          <w:tcPr>
            <w:tcW w:type="dxa" w:w="4320"/>
          </w:tcPr>
          <w:p>
            <w:r>
              <w:t>Access Control Allow Credentials</w:t>
            </w:r>
          </w:p>
        </w:tc>
        <w:tc>
          <w:tcPr>
            <w:tcW w:type="dxa" w:w="4320"/>
          </w:tcPr>
          <w:p>
            <w:r>
              <w:t>false</w:t>
            </w:r>
          </w:p>
        </w:tc>
      </w:tr>
      <w:tr>
        <w:tc>
          <w:tcPr>
            <w:tcW w:type="dxa" w:w="4320"/>
          </w:tcPr>
          <w:p>
            <w:r>
              <w:t>Allowed Headers</w:t>
            </w:r>
          </w:p>
        </w:tc>
        <w:tc>
          <w:tcPr>
            <w:tcW w:type="dxa" w:w="4320"/>
          </w:tcPr>
          <w:p>
            <w:r/>
          </w:p>
        </w:tc>
      </w:tr>
      <w:tr>
        <w:tc>
          <w:tcPr>
            <w:tcW w:type="dxa" w:w="4320"/>
          </w:tcPr>
          <w:p>
            <w:r>
              <w:t>Allowed Methods</w:t>
            </w:r>
          </w:p>
        </w:tc>
        <w:tc>
          <w:tcPr>
            <w:tcW w:type="dxa" w:w="4320"/>
          </w:tcPr>
          <w:p>
            <w:r/>
          </w:p>
        </w:tc>
      </w:tr>
      <w:tr>
        <w:tc>
          <w:tcPr>
            <w:tcW w:type="dxa" w:w="4320"/>
          </w:tcPr>
          <w:p>
            <w:r>
              <w:t>Cmd Variant Uri</w:t>
            </w:r>
          </w:p>
        </w:tc>
        <w:tc>
          <w:tcPr>
            <w:tcW w:type="dxa" w:w="4320"/>
          </w:tcPr>
          <w:p>
            <w:r>
              <w:t>ctype::IFlowVariant/cname::IFlowConfiguration/version::1.2.4</w:t>
            </w:r>
          </w:p>
        </w:tc>
      </w:tr>
    </w:tbl>
    <w:p>
      <w:pPr>
        <w:pStyle w:val="Heading2"/>
      </w:pPr>
      <w:r>
        <w:t>5.7. Groovy Scripts</w:t>
      </w:r>
    </w:p>
    <w:p>
      <w:r>
        <w:rPr>
          <w:b w:val="0"/>
          <w:i w:val="0"/>
          <w:sz w:val="24"/>
        </w:rPr>
        <w:t>The iFlow `EDI_850_TO_IDOC_1809_ORDERS` doesn't directly use Groovy scripts according to the provided XML. However, it does have call activities that point to message mappings `MM.mmap` and `EDI_850.mmap` using "Message Mapping" components. These mappings could be using Groovy script to manipulate the message payload. The iflow converts an EDI 850 document to an IDOC via a series of content enrichments, EDI to XML conversion, and message mappings. The EDI to XML converter uses the X12 schema `ASC-X12_850_004010.xsd` for conversion.</w:t>
        <w:br/>
      </w:r>
    </w:p>
    <w:p>
      <w:r>
        <w:rPr>
          <w:b w:val="0"/>
          <w:i w:val="0"/>
          <w:sz w:val="24"/>
        </w:rPr>
        <w:t>No Groovy scripts found in the specified folder.</w:t>
      </w:r>
    </w:p>
    <w:p>
      <w:pPr>
        <w:pStyle w:val="Heading2"/>
      </w:pPr>
      <w:r>
        <w:t>5.8. Error Handling &amp; Logging</w:t>
      </w:r>
    </w:p>
    <w:p>
      <w:r>
        <w:rPr>
          <w:b w:val="0"/>
          <w:i w:val="0"/>
          <w:sz w:val="24"/>
        </w:rPr>
      </w:r>
    </w:p>
    <w:p>
      <w:r>
        <w:rPr>
          <w:b w:val="0"/>
          <w:i w:val="0"/>
          <w:sz w:val="24"/>
        </w:rPr>
        <w:t>No exception subprocesses found in the iFlow.</w:t>
      </w:r>
    </w:p>
    <w:p>
      <w:pPr>
        <w:pStyle w:val="Heading1"/>
      </w:pPr>
      <w:r>
        <w:t>6. Version and Metadata</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componentVersion</w:t>
            </w:r>
          </w:p>
        </w:tc>
        <w:tc>
          <w:tcPr>
            <w:tcW w:type="dxa" w:w="4320"/>
          </w:tcPr>
          <w:p>
            <w:r>
              <w:t>1.3</w:t>
            </w:r>
          </w:p>
        </w:tc>
      </w:tr>
      <w:tr>
        <w:tc>
          <w:tcPr>
            <w:tcW w:type="dxa" w:w="4320"/>
          </w:tcPr>
          <w:p>
            <w:r>
              <w:t>ComponentNS</w:t>
            </w:r>
          </w:p>
        </w:tc>
        <w:tc>
          <w:tcPr>
            <w:tcW w:type="dxa" w:w="4320"/>
          </w:tcPr>
          <w:p>
            <w:r>
              <w:t>sap</w:t>
            </w:r>
          </w:p>
        </w:tc>
      </w:tr>
      <w:tr>
        <w:tc>
          <w:tcPr>
            <w:tcW w:type="dxa" w:w="4320"/>
          </w:tcPr>
          <w:p>
            <w:r>
              <w:t>ComponentSWCVName</w:t>
            </w:r>
          </w:p>
        </w:tc>
        <w:tc>
          <w:tcPr>
            <w:tcW w:type="dxa" w:w="4320"/>
          </w:tcPr>
          <w:p>
            <w:r>
              <w:t>external</w:t>
            </w:r>
          </w:p>
        </w:tc>
      </w:tr>
      <w:tr>
        <w:tc>
          <w:tcPr>
            <w:tcW w:type="dxa" w:w="4320"/>
          </w:tcPr>
          <w:p>
            <w:r>
              <w:t>ComponentSWCVId</w:t>
            </w:r>
          </w:p>
        </w:tc>
        <w:tc>
          <w:tcPr>
            <w:tcW w:type="dxa" w:w="4320"/>
          </w:tcPr>
          <w:p>
            <w:r>
              <w:t>1.8.1</w:t>
            </w:r>
          </w:p>
        </w:tc>
      </w:tr>
    </w:tbl>
    <w:p>
      <w:r>
        <w:rPr>
          <w:b w:val="0"/>
          <w:i w:val="0"/>
          <w:sz w:val="24"/>
        </w:rPr>
        <w:t>This SAP iFlow has a component version of 1.3 and belongs to the 'sap' namespace. The iFlow's Software Component Version Name (SWCVName) is designated as 'external'. Its Software Component Version ID (SWCVId) is '1.8.1'. These metadata attributes provide essential information for identifying and managing the iFlow's dependencies and compatibility within the SAP ecosystem. This metadata aids in version control and deployment processes.</w:t>
        <w:br/>
      </w:r>
    </w:p>
    <w:p>
      <w:pPr>
        <w:pStyle w:val="Heading1"/>
      </w:pPr>
      <w:r>
        <w:t>7. Appendix</w:t>
      </w:r>
    </w:p>
    <w:p>
      <w:r>
        <w:rPr>
          <w:b w:val="0"/>
          <w:i w:val="0"/>
          <w:sz w:val="24"/>
        </w:rPr>
        <w:t>This SAP iFlow contains several technical artifacts. It utilizes an EDI to XML Converter (v2.6) to transform EDI data, referencing the X12 schema `/xsd/ASC-X12_850_004010.xsd`.  It employs a Content Modifier (v1.6), acting as an Enricher, to add static content (an EDI ISA segment). The iFlow then uses two Message Mapping artifacts: `MM.mmap` and `EDI_850.mmap` to perform data transformations.  The iFlow begins with a Message Start Event and concludes with a Message End Event.</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src/main/resources/mapping/EDI_850</w:t>
            </w:r>
          </w:p>
        </w:tc>
      </w:tr>
    </w:tbl>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Author: Generated by AI | Version: 1.0 | Date: 2025-10-24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 xml:space="preserve">Technical Specification: iFlow - EDI_850_TO_IDOC_1809_ORDERS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